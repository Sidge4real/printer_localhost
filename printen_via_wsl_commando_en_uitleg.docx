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Overzicht commando's en uitleg - Printen via WSL Canon MG5100</w:t>
      </w:r>
    </w:p>
    <w:p>
      <w:pPr>
        <w:pStyle w:val="ListBullet"/>
      </w:pPr>
      <w:r>
        <w:t>usbipd list</w:t>
      </w:r>
    </w:p>
    <w:p>
      <w:r>
        <w:t>Toont alle aangesloten USB apparaten op Windows die je kunt delen met WSL.</w:t>
      </w:r>
    </w:p>
    <w:p/>
    <w:p>
      <w:pPr>
        <w:pStyle w:val="ListBullet"/>
      </w:pPr>
      <w:r>
        <w:t>usbipd bind --busid 2-3</w:t>
      </w:r>
    </w:p>
    <w:p>
      <w:r>
        <w:t>Bind het USB-apparaat met busid 2-3 zodat het gedeeld kan worden met WSL.</w:t>
      </w:r>
    </w:p>
    <w:p/>
    <w:p>
      <w:pPr>
        <w:pStyle w:val="ListBullet"/>
      </w:pPr>
      <w:r>
        <w:t>usbipd attach --busid 2-3 --wsl</w:t>
      </w:r>
    </w:p>
    <w:p>
      <w:r>
        <w:t>Verbindt het gebonden USB apparaat met WSL.</w:t>
      </w:r>
    </w:p>
    <w:p/>
    <w:p>
      <w:pPr>
        <w:pStyle w:val="ListBullet"/>
      </w:pPr>
      <w:r>
        <w:t>sudo service cups status</w:t>
      </w:r>
    </w:p>
    <w:p>
      <w:r>
        <w:t>Controleer of de CUPS printservice draait in WSL.</w:t>
      </w:r>
    </w:p>
    <w:p/>
    <w:p>
      <w:pPr>
        <w:pStyle w:val="ListBullet"/>
      </w:pPr>
      <w:r>
        <w:t>sudo service cups restart</w:t>
      </w:r>
    </w:p>
    <w:p>
      <w:r>
        <w:t>Herstart de CUPS service, bijvoorbeeld bij problemen.</w:t>
      </w:r>
    </w:p>
    <w:p/>
    <w:p>
      <w:pPr>
        <w:pStyle w:val="ListBullet"/>
      </w:pPr>
      <w:r>
        <w:t>sudo lpinfo -v</w:t>
      </w:r>
    </w:p>
    <w:p>
      <w:r>
        <w:t>Toont beschikbare printerpoorten en apparaten.</w:t>
      </w:r>
    </w:p>
    <w:p/>
    <w:p>
      <w:pPr>
        <w:pStyle w:val="ListBullet"/>
      </w:pPr>
      <w:r>
        <w:t>sudo lpinfo -m | grep -i mg5100</w:t>
      </w:r>
    </w:p>
    <w:p>
      <w:r>
        <w:t>Zoekt naar printerdrivers die bij de MG5100 passen.</w:t>
      </w:r>
    </w:p>
    <w:p/>
    <w:p>
      <w:pPr>
        <w:pStyle w:val="ListBullet"/>
      </w:pPr>
      <w:r>
        <w:t>sudo lpadmin -p MG5100 -E -v "usb://Canon/MG5100%20series?serial=306BCF&amp;interface=1" -m gutenprint.5.3://bjc-PIXMA-MG5100/expert</w:t>
      </w:r>
    </w:p>
    <w:p>
      <w:r>
        <w:t>Voegt de printer MG5100 toe aan CUPS met de juiste driver.</w:t>
      </w:r>
    </w:p>
    <w:p/>
    <w:p>
      <w:pPr>
        <w:pStyle w:val="ListBullet"/>
      </w:pPr>
      <w:r>
        <w:t>lpstat -p MG5100</w:t>
      </w:r>
    </w:p>
    <w:p>
      <w:r>
        <w:t>Geeft status van de printer MG5100 weer.</w:t>
      </w:r>
    </w:p>
    <w:p/>
    <w:p>
      <w:pPr>
        <w:pStyle w:val="ListBullet"/>
      </w:pPr>
      <w:r>
        <w:t>lpstat -p MG5100 -l</w:t>
      </w:r>
    </w:p>
    <w:p>
      <w:r>
        <w:t>Geeft gedetailleerde status van de printer.</w:t>
      </w:r>
    </w:p>
    <w:p/>
    <w:p>
      <w:pPr>
        <w:pStyle w:val="ListBullet"/>
      </w:pPr>
      <w:r>
        <w:t>lp -d MG5100 test.txt</w:t>
      </w:r>
    </w:p>
    <w:p>
      <w:r>
        <w:t>Stuur het bestand test.txt naar printer MG5100 om te printen.</w:t>
      </w:r>
    </w:p>
    <w:p/>
    <w:p>
      <w:pPr>
        <w:pStyle w:val="ListBullet"/>
      </w:pPr>
      <w:r>
        <w:t>sudo tail -n 50 /var/log/cups/error_log</w:t>
      </w:r>
    </w:p>
    <w:p>
      <w:r>
        <w:t>Bekijk de laatste 50 regels van het CUPS logboek voor foutanalyse.</w:t>
      </w:r>
    </w:p>
    <w:p/>
    <w:p>
      <w:pPr>
        <w:pStyle w:val="ListBullet"/>
      </w:pPr>
      <w:r>
        <w:t>sudo tail -f /var/log/cups/error_log</w:t>
      </w:r>
    </w:p>
    <w:p>
      <w:r>
        <w:t>Bekijk realtime updates van het CUPS logboek.</w:t>
      </w:r>
    </w:p>
    <w:p/>
    <w:p>
      <w:pPr>
        <w:pStyle w:val="ListBullet"/>
      </w:pPr>
      <w:r>
        <w:t>sudo apt update</w:t>
      </w:r>
    </w:p>
    <w:p>
      <w:r>
        <w:t>Werk pakketlijsten bij in Ubuntu.</w:t>
      </w:r>
    </w:p>
    <w:p/>
    <w:p>
      <w:pPr>
        <w:pStyle w:val="ListBullet"/>
      </w:pPr>
      <w:r>
        <w:t>sudo apt install nodejs npm</w:t>
      </w:r>
    </w:p>
    <w:p>
      <w:r>
        <w:t>Installeer Node.js en npm in Ubuntu.</w:t>
      </w:r>
    </w:p>
    <w:p/>
    <w:p>
      <w:pPr>
        <w:pStyle w:val="ListBullet"/>
      </w:pPr>
      <w:r>
        <w:t>npm init -y</w:t>
      </w:r>
    </w:p>
    <w:p>
      <w:r>
        <w:t>Initialiseer een nieuw Node.js project.</w:t>
      </w:r>
    </w:p>
    <w:p/>
    <w:p>
      <w:pPr>
        <w:pStyle w:val="ListBullet"/>
      </w:pPr>
      <w:r>
        <w:t>npm install express multer</w:t>
      </w:r>
    </w:p>
    <w:p>
      <w:r>
        <w:t>Installeer benodigde npm pakketten voor de print backend.</w:t>
      </w:r>
    </w:p>
    <w:p/>
    <w:p>
      <w:pPr>
        <w:pStyle w:val="ListBullet"/>
      </w:pPr>
      <w:r>
        <w:t>node index.js</w:t>
      </w:r>
    </w:p>
    <w:p>
      <w:r>
        <w:t>Start de Node.js print backend server.</w:t>
      </w:r>
    </w:p>
    <w:p/>
    <w:p>
      <w:pPr>
        <w:pStyle w:val="ListBullet"/>
      </w:pPr>
      <w:r>
        <w:t>lp -d MG5100 /mnt/c/Users/vande/Documents/test.pdf</w:t>
      </w:r>
    </w:p>
    <w:p>
      <w:r>
        <w:t>Print een bestand vanaf Windows-schijf (via WSL pad).</w:t>
      </w:r>
    </w:p>
    <w:p/>
    <w:p>
      <w:pPr>
        <w:pStyle w:val="ListBullet"/>
      </w:pPr>
      <w:r>
        <w:t>wsl lp -d MG5100 /mnt/c/Users/vande/Documents/test.pdf</w:t>
      </w:r>
    </w:p>
    <w:p>
      <w:r>
        <w:t>Print een Windows bestand via WSL vanuit PowerShell.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